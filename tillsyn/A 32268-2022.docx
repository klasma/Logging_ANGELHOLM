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32268-2022 i Ängelholms kommun</w:t>
      </w:r>
    </w:p>
    <w:p>
      <w:r>
        <w:t>Detta dokument behandlar höga naturvärden i avverkningsamälan A 32268-2022 i Ängelholms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bokvårtlav (NT), hypoxylon petriniae (NT), blåmossa (S), dvärghäxört (S), skuggsprötmossa (S), västlig hakmossa (S),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32268-2022.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6242521, E 371715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