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74502-2021 i Ängelholms kommun</w:t>
      </w:r>
    </w:p>
    <w:p>
      <w:r>
        <w:t>Detta dokument behandlar höga naturvärden i avverkningsamälan A 74502-2021 i Ängelholms kommun. Denna avverkningsanmälan inkom 2021-12-30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entita (NT, §4), spillkråka (NT, §4) och västlig hakmossa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74502-2021.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6234222, E 382455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